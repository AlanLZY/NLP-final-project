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Siakap Keli Mana aweka aweka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